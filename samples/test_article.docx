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Ceci est un document Word de test.</w:t>
      </w:r>
    </w:p>
    <w:p>
      <w:r>
        <w:t>Il contient deux paragraphes.</w:t>
      </w:r>
    </w:p>
    <w:p>
      <w:r>
        <w:t>Utilisé pour valider l'import .docx dans le parser de DataScope.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